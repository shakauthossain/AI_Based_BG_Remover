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Background Remover &amp; Blurrer</w:t>
      </w:r>
    </w:p>
    <w:p>
      <w:r>
        <w:t>Table of Contents</w:t>
        <w:br/>
        <w:t>1. Installation</w:t>
        <w:br/>
        <w:t>2. Usage Guide</w:t>
        <w:br/>
        <w:t xml:space="preserve">   - Starting the Application</w:t>
        <w:br/>
        <w:t xml:space="preserve">   - Uploading Images</w:t>
        <w:br/>
        <w:t xml:space="preserve">   - Choosing Process Type</w:t>
        <w:br/>
        <w:t xml:space="preserve">   - Downloading Processed Images</w:t>
        <w:br/>
        <w:t xml:space="preserve">   - Download Processed Images as Zip</w:t>
        <w:br/>
        <w:t>3. Code Structure</w:t>
        <w:br/>
        <w:t xml:space="preserve">   - app.py</w:t>
        <w:br/>
        <w:t xml:space="preserve">   - utils.py</w:t>
        <w:br/>
        <w:t xml:space="preserve">   - background.py</w:t>
        <w:br/>
        <w:t xml:space="preserve">   - zip_creator.py</w:t>
        <w:br/>
        <w:t>4. Requirements</w:t>
        <w:br/>
        <w:t>5. License</w:t>
      </w:r>
    </w:p>
    <w:p>
      <w:pPr>
        <w:pStyle w:val="Heading1"/>
      </w:pPr>
      <w:r>
        <w:t>Installation</w:t>
      </w:r>
    </w:p>
    <w:p>
      <w:r>
        <w:t>To run the Background Remover &amp; Blurrer app on your local machine, follow these steps:</w:t>
        <w:br/>
        <w:t>1. Clone the repository:</w:t>
        <w:br/>
        <w:t xml:space="preserve">   git clone https://github.com/your-username/background-remover-blurrer.git</w:t>
        <w:br/>
        <w:t xml:space="preserve">   cd background-remover-blurrer</w:t>
        <w:br/>
        <w:t>2. Install the required dependencies:</w:t>
        <w:br/>
        <w:t xml:space="preserve">   pip install -r requirements.txt</w:t>
      </w:r>
    </w:p>
    <w:p>
      <w:pPr>
        <w:pStyle w:val="Heading1"/>
      </w:pPr>
      <w:r>
        <w:t>Usage Guide</w:t>
      </w:r>
    </w:p>
    <w:p>
      <w:pPr>
        <w:pStyle w:val="Heading2"/>
      </w:pPr>
      <w:r>
        <w:t>Starting the Application</w:t>
      </w:r>
    </w:p>
    <w:p>
      <w:r>
        <w:t>After installing the dependencies, you can start the Streamlit app with the following command:</w:t>
        <w:br/>
        <w:t>streamlit run app.py</w:t>
        <w:br/>
        <w:t>Once the app starts, it will open automatically in your default web browser.</w:t>
      </w:r>
    </w:p>
    <w:p>
      <w:pPr>
        <w:pStyle w:val="Heading2"/>
      </w:pPr>
      <w:r>
        <w:t>Uploading Images</w:t>
      </w:r>
    </w:p>
    <w:p>
      <w:r>
        <w:t>1. In the sidebar, click on '📂 Upload Your Images'.</w:t>
        <w:br/>
        <w:t>2. Click the 'Choose files' button to select multiple .jpg, .jpeg, or .png images from your computer.</w:t>
        <w:br/>
        <w:t>3. The images will be displayed in the main section of the app once uploaded.</w:t>
      </w:r>
    </w:p>
    <w:p>
      <w:pPr>
        <w:pStyle w:val="Heading2"/>
      </w:pPr>
      <w:r>
        <w:t>Choosing Process Type</w:t>
      </w:r>
    </w:p>
    <w:p>
      <w:r>
        <w:t>After uploading the images, you will be presented with two options in the sidebar:</w:t>
        <w:br/>
        <w:t>- Remove Background: This option will remove the background from the images using the rembg library.</w:t>
        <w:br/>
        <w:t>- Blur Background: This option will blur the background of the images using OpenCV. You can adjust the blur intensity for each image using the slider.</w:t>
        <w:br/>
        <w:t>Select the desired process type, and the images will be processed accordingly.</w:t>
      </w:r>
    </w:p>
    <w:p>
      <w:pPr>
        <w:pStyle w:val="Heading2"/>
      </w:pPr>
      <w:r>
        <w:t>Downloading Processed Images</w:t>
      </w:r>
    </w:p>
    <w:p>
      <w:r>
        <w:t>After the images are processed, you can download each image individually by clicking the 'Download Processed Image' button next to each image.</w:t>
      </w:r>
    </w:p>
    <w:p>
      <w:pPr>
        <w:pStyle w:val="Heading2"/>
      </w:pPr>
      <w:r>
        <w:t>Download Processed Images as Zip</w:t>
      </w:r>
    </w:p>
    <w:p>
      <w:r>
        <w:t>If you want to download all the processed images in a zip file, click the 'Download Processed Images as Zip' button in the sidebar. This will create a zip file with all processed images and allow you to download them at once.</w:t>
      </w:r>
    </w:p>
    <w:p>
      <w:pPr>
        <w:pStyle w:val="Heading1"/>
      </w:pPr>
      <w:r>
        <w:t>Code Structure</w:t>
      </w:r>
    </w:p>
    <w:p>
      <w:pPr>
        <w:pStyle w:val="Heading2"/>
      </w:pPr>
      <w:r>
        <w:t>app.py</w:t>
      </w:r>
    </w:p>
    <w:p>
      <w:r>
        <w:t>This is the main file for the Streamlit app. It handles the user interface, image upload, display, and interaction with background processing functions.</w:t>
        <w:br/>
        <w:t>It imports helper functions from utils.py, background removal functions from background.py, and zip creation logic from zip_creator.py.</w:t>
        <w:br/>
        <w:t>It displays the uploaded images, processes them based on the user's choice, and provides options for downloading the processed images.</w:t>
      </w:r>
    </w:p>
    <w:p>
      <w:pPr>
        <w:pStyle w:val="Heading2"/>
      </w:pPr>
      <w:r>
        <w:t>utils.py</w:t>
      </w:r>
    </w:p>
    <w:p>
      <w:r>
        <w:t>Contains utility functions used across the app.</w:t>
        <w:br/>
        <w:t>- load_image(image_file): Loads an image from an uploaded file.</w:t>
        <w:br/>
        <w:t>- convert_image_to_bytes(image): Converts an image to bytes, which is used for the download button.</w:t>
      </w:r>
    </w:p>
    <w:p>
      <w:pPr>
        <w:pStyle w:val="Heading2"/>
      </w:pPr>
      <w:r>
        <w:t>background.py</w:t>
      </w:r>
    </w:p>
    <w:p>
      <w:r>
        <w:t>Contains functions for processing the images.</w:t>
        <w:br/>
        <w:t>- remove_bg(image): Removes the background using the rembg library.</w:t>
        <w:br/>
        <w:t>- blur_bg(image, blur_intensity): Applies a blur effect to the background using OpenCV, with a customizable blur intensity.</w:t>
      </w:r>
    </w:p>
    <w:p>
      <w:pPr>
        <w:pStyle w:val="Heading2"/>
      </w:pPr>
      <w:r>
        <w:t>zip_creator.py</w:t>
      </w:r>
    </w:p>
    <w:p>
      <w:r>
        <w:t>Contains the logic for creating a zip file of the processed images.</w:t>
        <w:br/>
        <w:t>- create_zip_from_images(processed_images, file_names): Compresses the processed images into a zip file for easier download.</w:t>
      </w:r>
    </w:p>
    <w:p>
      <w:pPr>
        <w:pStyle w:val="Heading1"/>
      </w:pPr>
      <w:r>
        <w:t>Requirements</w:t>
      </w:r>
    </w:p>
    <w:p>
      <w:r>
        <w:t>The project requires the following Python libraries:</w:t>
        <w:br/>
        <w:t>- streamlit: For creating the web interface.</w:t>
        <w:br/>
        <w:t>- opencv-python: For image processing, specifically for blurring backgrounds.</w:t>
        <w:br/>
        <w:t>- numpy: For handling image arrays.</w:t>
        <w:br/>
        <w:t>- Pillow: For working with images in Python.</w:t>
        <w:br/>
        <w:t>- rembg: For removing backgrounds from images.</w:t>
        <w:br/>
        <w:br/>
        <w:t>To install all dependencies, use the provided requirements.txt:</w:t>
        <w:br/>
        <w:t>pip install -r requirements.txt</w:t>
      </w:r>
    </w:p>
    <w:p>
      <w:pPr>
        <w:pStyle w:val="Heading1"/>
      </w:pPr>
      <w:r>
        <w:t>License</w:t>
      </w:r>
    </w:p>
    <w:p>
      <w:r>
        <w:t>This project is licensed under the MIT License - see the LICENSE file for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